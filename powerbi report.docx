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395F" w:rsidRDefault="00000000">
      <w:pPr>
        <w:pStyle w:val="Title"/>
      </w:pPr>
      <w:r>
        <w:t>Amazon Sales Dashboard – Detailed Report</w:t>
      </w:r>
    </w:p>
    <w:p w:rsidR="002D395F" w:rsidRDefault="00000000">
      <w:r>
        <w:rPr>
          <w:b/>
        </w:rPr>
        <w:t xml:space="preserve">Data source: </w:t>
      </w:r>
      <w:r>
        <w:t>sample-data-10mins.xlsx</w:t>
      </w:r>
      <w:r>
        <w:br/>
      </w:r>
      <w:r>
        <w:rPr>
          <w:b/>
        </w:rPr>
        <w:t xml:space="preserve">Period: </w:t>
      </w:r>
      <w:r>
        <w:t>2022-01-03 to 2022-08-31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2D395F" w:rsidTr="002D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D395F" w:rsidRDefault="00000000">
            <w:r>
              <w:t>Total Amount (₹)</w:t>
            </w:r>
          </w:p>
        </w:tc>
        <w:tc>
          <w:tcPr>
            <w:tcW w:w="2160" w:type="dxa"/>
          </w:tcPr>
          <w:p w:rsidR="002D39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6,183,625</w:t>
            </w:r>
          </w:p>
        </w:tc>
        <w:tc>
          <w:tcPr>
            <w:tcW w:w="2160" w:type="dxa"/>
          </w:tcPr>
          <w:p w:rsidR="002D39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Boxes Shipped</w:t>
            </w:r>
          </w:p>
        </w:tc>
        <w:tc>
          <w:tcPr>
            <w:tcW w:w="2160" w:type="dxa"/>
          </w:tcPr>
          <w:p w:rsidR="002D39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177,007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D395F" w:rsidRDefault="00000000">
            <w:r>
              <w:t>Number of Orders</w:t>
            </w:r>
          </w:p>
        </w:tc>
        <w:tc>
          <w:tcPr>
            <w:tcW w:w="216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1,094</w:t>
            </w:r>
          </w:p>
        </w:tc>
        <w:tc>
          <w:tcPr>
            <w:tcW w:w="216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Amount / Order (₹)</w:t>
            </w:r>
          </w:p>
        </w:tc>
        <w:tc>
          <w:tcPr>
            <w:tcW w:w="216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5,652.31</w:t>
            </w:r>
          </w:p>
        </w:tc>
      </w:tr>
      <w:tr w:rsidR="002D395F" w:rsidTr="002D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D395F" w:rsidRDefault="00000000">
            <w:r>
              <w:t>Average Boxes / Order</w:t>
            </w:r>
          </w:p>
        </w:tc>
        <w:tc>
          <w:tcPr>
            <w:tcW w:w="2160" w:type="dxa"/>
          </w:tcPr>
          <w:p w:rsidR="002D39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161.80</w:t>
            </w:r>
          </w:p>
        </w:tc>
        <w:tc>
          <w:tcPr>
            <w:tcW w:w="2160" w:type="dxa"/>
          </w:tcPr>
          <w:p w:rsidR="002D39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 Amount per Box (₹/Box)</w:t>
            </w:r>
          </w:p>
        </w:tc>
        <w:tc>
          <w:tcPr>
            <w:tcW w:w="2160" w:type="dxa"/>
          </w:tcPr>
          <w:p w:rsidR="002D39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34.93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D395F" w:rsidRDefault="00000000">
            <w:r>
              <w:t>Countries</w:t>
            </w:r>
          </w:p>
        </w:tc>
        <w:tc>
          <w:tcPr>
            <w:tcW w:w="216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</w:t>
            </w:r>
          </w:p>
        </w:tc>
        <w:tc>
          <w:tcPr>
            <w:tcW w:w="216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2D395F" w:rsidTr="002D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D395F" w:rsidRDefault="00000000">
            <w:r>
              <w:t>Latest Month Amount (₹)</w:t>
            </w:r>
          </w:p>
        </w:tc>
        <w:tc>
          <w:tcPr>
            <w:tcW w:w="2160" w:type="dxa"/>
          </w:tcPr>
          <w:p w:rsidR="002D39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743,148</w:t>
            </w:r>
          </w:p>
        </w:tc>
        <w:tc>
          <w:tcPr>
            <w:tcW w:w="2160" w:type="dxa"/>
          </w:tcPr>
          <w:p w:rsidR="002D39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 Change (₹ / %)</w:t>
            </w:r>
          </w:p>
        </w:tc>
        <w:tc>
          <w:tcPr>
            <w:tcW w:w="2160" w:type="dxa"/>
          </w:tcPr>
          <w:p w:rsidR="002D395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-60,277 ( -7.5% )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2D395F" w:rsidRDefault="002D395F"/>
        </w:tc>
        <w:tc>
          <w:tcPr>
            <w:tcW w:w="2160" w:type="dxa"/>
          </w:tcPr>
          <w:p w:rsidR="002D395F" w:rsidRDefault="002D3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D395F" w:rsidRDefault="002D3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2D395F" w:rsidRDefault="002D3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395F" w:rsidRDefault="00000000">
      <w:pPr>
        <w:pStyle w:val="Heading2"/>
      </w:pPr>
      <w:r>
        <w:t>Amount by Month</w:t>
      </w:r>
    </w:p>
    <w:p w:rsidR="002D395F" w:rsidRDefault="00000000">
      <w:r>
        <w:rPr>
          <w:noProof/>
        </w:rPr>
        <w:drawing>
          <wp:inline distT="0" distB="0" distL="0" distR="0">
            <wp:extent cx="5943600" cy="356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F" w:rsidRDefault="00000000">
      <w:pPr>
        <w:pStyle w:val="Heading2"/>
      </w:pPr>
      <w:r>
        <w:lastRenderedPageBreak/>
        <w:t>Boxes Shipped by Country</w:t>
      </w:r>
    </w:p>
    <w:p w:rsidR="002D395F" w:rsidRDefault="00000000">
      <w:r>
        <w:rPr>
          <w:noProof/>
        </w:rPr>
        <w:drawing>
          <wp:inline distT="0" distB="0" distL="0" distR="0">
            <wp:extent cx="5486400" cy="39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F" w:rsidRDefault="00000000">
      <w:pPr>
        <w:pStyle w:val="Heading2"/>
      </w:pPr>
      <w:r>
        <w:lastRenderedPageBreak/>
        <w:t>Top 10 Products by Boxes Shipped</w:t>
      </w:r>
    </w:p>
    <w:p w:rsidR="002D395F" w:rsidRDefault="00000000">
      <w:r>
        <w:rPr>
          <w:noProof/>
        </w:rPr>
        <w:drawing>
          <wp:inline distT="0" distB="0" distL="0" distR="0">
            <wp:extent cx="5943600" cy="3887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F" w:rsidRDefault="00000000">
      <w:pPr>
        <w:pStyle w:val="Heading2"/>
      </w:pPr>
      <w:r>
        <w:lastRenderedPageBreak/>
        <w:t>Top 10 Products by Amount</w:t>
      </w:r>
    </w:p>
    <w:p w:rsidR="002D395F" w:rsidRDefault="00000000">
      <w:r>
        <w:rPr>
          <w:noProof/>
        </w:rPr>
        <w:drawing>
          <wp:inline distT="0" distB="0" distL="0" distR="0">
            <wp:extent cx="5943600" cy="39315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F" w:rsidRDefault="00000000">
      <w:pPr>
        <w:pStyle w:val="Heading2"/>
      </w:pPr>
      <w:r>
        <w:t>Amount by Country (Top 15)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2D395F" w:rsidTr="002D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Country</w:t>
            </w:r>
          </w:p>
        </w:tc>
        <w:tc>
          <w:tcPr>
            <w:tcW w:w="4320" w:type="dxa"/>
          </w:tcPr>
          <w:p w:rsidR="002D39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Australia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1137367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UK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1051792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India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1045800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USA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1035349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Canada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962899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New Zealand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950418</w:t>
            </w:r>
          </w:p>
        </w:tc>
      </w:tr>
    </w:tbl>
    <w:p w:rsidR="002D395F" w:rsidRDefault="00000000">
      <w:pPr>
        <w:pStyle w:val="Heading2"/>
      </w:pPr>
      <w:r>
        <w:t>Amount by Sales Person (Top 15)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2D395F" w:rsidTr="002D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Sales Person</w:t>
            </w:r>
          </w:p>
        </w:tc>
        <w:tc>
          <w:tcPr>
            <w:tcW w:w="4320" w:type="dxa"/>
          </w:tcPr>
          <w:p w:rsidR="002D395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Ches Bonnell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320901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Oby Sorrel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316645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Madelene Upcott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316099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Brien Boise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312816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Kelci Walkden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311710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Van Tuxwell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303149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Dennison Crosswaite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291669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Beverie Moffet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278922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Kaine Padly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266490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lastRenderedPageBreak/>
              <w:t>Marney O'Breen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259742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Barr Faughny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258713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Roddy Speechley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251062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Gunar Cockshoot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238483</w:t>
            </w:r>
          </w:p>
        </w:tc>
      </w:tr>
      <w:tr w:rsidR="002D395F" w:rsidTr="002D39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Gigi Bohling</w:t>
            </w:r>
          </w:p>
        </w:tc>
        <w:tc>
          <w:tcPr>
            <w:tcW w:w="4320" w:type="dxa"/>
          </w:tcPr>
          <w:p w:rsidR="002D395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232666</w:t>
            </w:r>
          </w:p>
        </w:tc>
      </w:tr>
      <w:tr w:rsidR="002D395F" w:rsidTr="002D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D395F" w:rsidRDefault="00000000">
            <w:r>
              <w:t>Karlen McCaffrey</w:t>
            </w:r>
          </w:p>
        </w:tc>
        <w:tc>
          <w:tcPr>
            <w:tcW w:w="4320" w:type="dxa"/>
          </w:tcPr>
          <w:p w:rsidR="002D395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223895</w:t>
            </w:r>
          </w:p>
        </w:tc>
      </w:tr>
    </w:tbl>
    <w:p w:rsidR="00B54524" w:rsidRDefault="00B54524"/>
    <w:sectPr w:rsidR="00B54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139037">
    <w:abstractNumId w:val="8"/>
  </w:num>
  <w:num w:numId="2" w16cid:durableId="2081098956">
    <w:abstractNumId w:val="6"/>
  </w:num>
  <w:num w:numId="3" w16cid:durableId="2087219224">
    <w:abstractNumId w:val="5"/>
  </w:num>
  <w:num w:numId="4" w16cid:durableId="2111704445">
    <w:abstractNumId w:val="4"/>
  </w:num>
  <w:num w:numId="5" w16cid:durableId="1283461357">
    <w:abstractNumId w:val="7"/>
  </w:num>
  <w:num w:numId="6" w16cid:durableId="1097169633">
    <w:abstractNumId w:val="3"/>
  </w:num>
  <w:num w:numId="7" w16cid:durableId="566037841">
    <w:abstractNumId w:val="2"/>
  </w:num>
  <w:num w:numId="8" w16cid:durableId="930431631">
    <w:abstractNumId w:val="1"/>
  </w:num>
  <w:num w:numId="9" w16cid:durableId="167557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395F"/>
    <w:rsid w:val="00326F90"/>
    <w:rsid w:val="00717B82"/>
    <w:rsid w:val="008057A7"/>
    <w:rsid w:val="00AA1D8D"/>
    <w:rsid w:val="00AA7115"/>
    <w:rsid w:val="00B47730"/>
    <w:rsid w:val="00B545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47F076-B7F0-4213-9535-779179F0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</Words>
  <Characters>867</Characters>
  <Application>Microsoft Office Word</Application>
  <DocSecurity>0</DocSecurity>
  <Lines>96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Raviprakash K</cp:lastModifiedBy>
  <cp:revision>2</cp:revision>
  <dcterms:created xsi:type="dcterms:W3CDTF">2025-08-24T02:41:00Z</dcterms:created>
  <dcterms:modified xsi:type="dcterms:W3CDTF">2025-08-24T02:41:00Z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87ddf78f-3683-44ea-9c6c-7e9a739bcb86</vt:lpwstr>
  </property>
</Properties>
</file>