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38A8" w:rsidRDefault="00000000">
      <w:pPr>
        <w:pStyle w:val="Title"/>
      </w:pPr>
      <w:r>
        <w:t>Sales Dashboard Report</w:t>
      </w:r>
    </w:p>
    <w:p w:rsidR="001238A8" w:rsidRDefault="00000000">
      <w:r>
        <w:rPr>
          <w:b/>
        </w:rPr>
        <w:t xml:space="preserve">Data source: </w:t>
      </w:r>
      <w:r>
        <w:t>Sales Data edited.xlsx | Sheet: Sales Data</w:t>
      </w:r>
      <w:r>
        <w:br/>
      </w:r>
      <w:r>
        <w:rPr>
          <w:b/>
        </w:rPr>
        <w:t xml:space="preserve">Period covered: </w:t>
      </w:r>
      <w:r>
        <w:t>2013-01-01 to 2014-12-31</w:t>
      </w:r>
    </w:p>
    <w:p w:rsidR="001238A8" w:rsidRDefault="00000000">
      <w:pPr>
        <w:pStyle w:val="Heading1"/>
      </w:pPr>
      <w:r>
        <w:t>Executive Summary (KPIs)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2155"/>
        <w:gridCol w:w="2154"/>
      </w:tblGrid>
      <w:tr w:rsidR="001238A8" w:rsidTr="0012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1238A8" w:rsidRDefault="00000000">
            <w:r>
              <w:t>Total Revenue</w:t>
            </w:r>
          </w:p>
        </w:tc>
        <w:tc>
          <w:tcPr>
            <w:tcW w:w="2160" w:type="dxa"/>
          </w:tcPr>
          <w:p w:rsidR="001238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10,226,625</w:t>
            </w:r>
          </w:p>
        </w:tc>
        <w:tc>
          <w:tcPr>
            <w:tcW w:w="2160" w:type="dxa"/>
          </w:tcPr>
          <w:p w:rsidR="001238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 Sold</w:t>
            </w:r>
          </w:p>
        </w:tc>
        <w:tc>
          <w:tcPr>
            <w:tcW w:w="2160" w:type="dxa"/>
          </w:tcPr>
          <w:p w:rsidR="001238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33,874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1238A8" w:rsidRDefault="00000000">
            <w:r>
              <w:t>Number of Orders</w:t>
            </w:r>
          </w:p>
        </w:tc>
        <w:tc>
          <w:tcPr>
            <w:tcW w:w="216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  <w:tc>
          <w:tcPr>
            <w:tcW w:w="216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Order Value</w:t>
            </w:r>
          </w:p>
        </w:tc>
        <w:tc>
          <w:tcPr>
            <w:tcW w:w="216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1,022.66</w:t>
            </w:r>
          </w:p>
        </w:tc>
      </w:tr>
      <w:tr w:rsidR="001238A8" w:rsidTr="0012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1238A8" w:rsidRDefault="00000000">
            <w:r>
              <w:t>Weighted Avg. Price</w:t>
            </w:r>
          </w:p>
        </w:tc>
        <w:tc>
          <w:tcPr>
            <w:tcW w:w="2160" w:type="dxa"/>
          </w:tcPr>
          <w:p w:rsidR="001238A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301.90</w:t>
            </w:r>
          </w:p>
        </w:tc>
        <w:tc>
          <w:tcPr>
            <w:tcW w:w="2160" w:type="dxa"/>
          </w:tcPr>
          <w:p w:rsidR="001238A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Products</w:t>
            </w:r>
          </w:p>
        </w:tc>
        <w:tc>
          <w:tcPr>
            <w:tcW w:w="2160" w:type="dxa"/>
          </w:tcPr>
          <w:p w:rsidR="001238A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1238A8" w:rsidRDefault="00000000">
            <w:r>
              <w:t>Sales Reps</w:t>
            </w:r>
          </w:p>
        </w:tc>
        <w:tc>
          <w:tcPr>
            <w:tcW w:w="216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216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Cities Covered</w:t>
            </w:r>
          </w:p>
        </w:tc>
        <w:tc>
          <w:tcPr>
            <w:tcW w:w="216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1238A8" w:rsidTr="0012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1238A8" w:rsidRDefault="00000000">
            <w:r>
              <w:t>Report Generated On</w:t>
            </w:r>
          </w:p>
        </w:tc>
        <w:tc>
          <w:tcPr>
            <w:tcW w:w="2160" w:type="dxa"/>
          </w:tcPr>
          <w:p w:rsidR="001238A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2025-08-24 02:18</w:t>
            </w:r>
          </w:p>
        </w:tc>
        <w:tc>
          <w:tcPr>
            <w:tcW w:w="2160" w:type="dxa"/>
          </w:tcPr>
          <w:p w:rsidR="001238A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 / Units</w:t>
            </w:r>
          </w:p>
        </w:tc>
        <w:tc>
          <w:tcPr>
            <w:tcW w:w="2160" w:type="dxa"/>
          </w:tcPr>
          <w:p w:rsidR="001238A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per data</w:t>
            </w:r>
          </w:p>
        </w:tc>
      </w:tr>
    </w:tbl>
    <w:p w:rsidR="001238A8" w:rsidRDefault="00000000">
      <w:pPr>
        <w:pStyle w:val="Heading2"/>
      </w:pPr>
      <w:r>
        <w:t>Monthly Revenue Trend</w:t>
      </w:r>
    </w:p>
    <w:p w:rsidR="001238A8" w:rsidRDefault="00000000">
      <w:r>
        <w:rPr>
          <w:noProof/>
        </w:rPr>
        <w:drawing>
          <wp:inline distT="0" distB="0" distL="0" distR="0">
            <wp:extent cx="5486400" cy="3287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A8" w:rsidRDefault="00000000">
      <w:pPr>
        <w:pStyle w:val="Heading2"/>
      </w:pPr>
      <w:r>
        <w:lastRenderedPageBreak/>
        <w:t>Revenue by Region</w:t>
      </w:r>
    </w:p>
    <w:p w:rsidR="001238A8" w:rsidRDefault="00000000">
      <w:r>
        <w:rPr>
          <w:noProof/>
        </w:rPr>
        <w:drawing>
          <wp:inline distT="0" distB="0" distL="0" distR="0">
            <wp:extent cx="5029200" cy="36853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A8" w:rsidRDefault="00000000">
      <w:pPr>
        <w:pStyle w:val="Heading2"/>
      </w:pPr>
      <w:r>
        <w:t>Top Products by Revenue</w:t>
      </w:r>
    </w:p>
    <w:p w:rsidR="001238A8" w:rsidRDefault="00000000">
      <w:r>
        <w:rPr>
          <w:noProof/>
        </w:rPr>
        <w:drawing>
          <wp:inline distT="0" distB="0" distL="0" distR="0">
            <wp:extent cx="5486400" cy="2952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A8" w:rsidRDefault="00000000">
      <w:pPr>
        <w:pStyle w:val="Heading2"/>
      </w:pPr>
      <w:r>
        <w:lastRenderedPageBreak/>
        <w:t>Top Sales Reps by Revenue</w:t>
      </w:r>
    </w:p>
    <w:p w:rsidR="001238A8" w:rsidRDefault="00000000">
      <w:r>
        <w:rPr>
          <w:noProof/>
        </w:rPr>
        <w:drawing>
          <wp:inline distT="0" distB="0" distL="0" distR="0">
            <wp:extent cx="5486400" cy="3165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A8" w:rsidRDefault="00000000">
      <w:pPr>
        <w:pStyle w:val="Heading2"/>
      </w:pPr>
      <w:r>
        <w:t>Revenue by Day of Week</w:t>
      </w:r>
    </w:p>
    <w:p w:rsidR="001238A8" w:rsidRDefault="00000000">
      <w:r>
        <w:rPr>
          <w:noProof/>
        </w:rPr>
        <w:drawing>
          <wp:inline distT="0" distB="0" distL="0" distR="0">
            <wp:extent cx="5029200" cy="3226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A8" w:rsidRDefault="00000000">
      <w:pPr>
        <w:pStyle w:val="Heading2"/>
      </w:pPr>
      <w:r>
        <w:lastRenderedPageBreak/>
        <w:t>Top Cities by Revenue</w:t>
      </w:r>
    </w:p>
    <w:p w:rsidR="001238A8" w:rsidRDefault="00000000">
      <w:r>
        <w:rPr>
          <w:noProof/>
        </w:rPr>
        <w:drawing>
          <wp:inline distT="0" distB="0" distL="0" distR="0">
            <wp:extent cx="5486400" cy="34048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A8" w:rsidRDefault="00000000">
      <w:pPr>
        <w:pStyle w:val="Heading2"/>
      </w:pPr>
      <w:r>
        <w:t>Top 10 Products (Revenue &amp; Units)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73"/>
        <w:gridCol w:w="2873"/>
        <w:gridCol w:w="2874"/>
      </w:tblGrid>
      <w:tr w:rsidR="001238A8" w:rsidTr="0012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Product</w:t>
            </w:r>
          </w:p>
        </w:tc>
        <w:tc>
          <w:tcPr>
            <w:tcW w:w="2880" w:type="dxa"/>
          </w:tcPr>
          <w:p w:rsidR="001238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2880" w:type="dxa"/>
          </w:tcPr>
          <w:p w:rsidR="001238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Sales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Nestle Smarties Pop-Up</w:t>
            </w:r>
          </w:p>
        </w:tc>
        <w:tc>
          <w:tcPr>
            <w:tcW w:w="288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5267</w:t>
            </w:r>
          </w:p>
        </w:tc>
        <w:tc>
          <w:tcPr>
            <w:tcW w:w="288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1588831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Nestle Fab</w:t>
            </w:r>
          </w:p>
        </w:tc>
        <w:tc>
          <w:tcPr>
            <w:tcW w:w="288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4375</w:t>
            </w:r>
          </w:p>
        </w:tc>
        <w:tc>
          <w:tcPr>
            <w:tcW w:w="288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1379740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Nestle Milky Bar Stick</w:t>
            </w:r>
          </w:p>
        </w:tc>
        <w:tc>
          <w:tcPr>
            <w:tcW w:w="288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4153</w:t>
            </w:r>
          </w:p>
        </w:tc>
        <w:tc>
          <w:tcPr>
            <w:tcW w:w="288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1293337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Nestle Aero Mint Potz</w:t>
            </w:r>
          </w:p>
        </w:tc>
        <w:tc>
          <w:tcPr>
            <w:tcW w:w="288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4262</w:t>
            </w:r>
          </w:p>
        </w:tc>
        <w:tc>
          <w:tcPr>
            <w:tcW w:w="288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1252203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Nestle Toffee Crumble</w:t>
            </w:r>
          </w:p>
        </w:tc>
        <w:tc>
          <w:tcPr>
            <w:tcW w:w="288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3586</w:t>
            </w:r>
          </w:p>
        </w:tc>
        <w:tc>
          <w:tcPr>
            <w:tcW w:w="288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1072377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Nestle Rowntree Fruit Pastil</w:t>
            </w:r>
          </w:p>
        </w:tc>
        <w:tc>
          <w:tcPr>
            <w:tcW w:w="288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3258</w:t>
            </w:r>
          </w:p>
        </w:tc>
        <w:tc>
          <w:tcPr>
            <w:tcW w:w="288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979502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Nestle Rolo Potz</w:t>
            </w:r>
          </w:p>
        </w:tc>
        <w:tc>
          <w:tcPr>
            <w:tcW w:w="288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2498</w:t>
            </w:r>
          </w:p>
        </w:tc>
        <w:tc>
          <w:tcPr>
            <w:tcW w:w="288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719702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Nestle Maxibon Cookie</w:t>
            </w:r>
          </w:p>
        </w:tc>
        <w:tc>
          <w:tcPr>
            <w:tcW w:w="288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2152</w:t>
            </w:r>
          </w:p>
        </w:tc>
        <w:tc>
          <w:tcPr>
            <w:tcW w:w="288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638340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Nestle Kit Kat Cone</w:t>
            </w:r>
          </w:p>
        </w:tc>
        <w:tc>
          <w:tcPr>
            <w:tcW w:w="288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2101</w:t>
            </w:r>
          </w:p>
        </w:tc>
        <w:tc>
          <w:tcPr>
            <w:tcW w:w="288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631179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238A8" w:rsidRDefault="00000000">
            <w:r>
              <w:t>Nestle Nobbly Bobbly</w:t>
            </w:r>
          </w:p>
        </w:tc>
        <w:tc>
          <w:tcPr>
            <w:tcW w:w="288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1253</w:t>
            </w:r>
          </w:p>
        </w:tc>
        <w:tc>
          <w:tcPr>
            <w:tcW w:w="288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386345</w:t>
            </w:r>
          </w:p>
        </w:tc>
      </w:tr>
    </w:tbl>
    <w:p w:rsidR="001238A8" w:rsidRDefault="00000000">
      <w:pPr>
        <w:pStyle w:val="Heading2"/>
      </w:pPr>
      <w:r>
        <w:t>Top 10 Sales Reps (Revenue)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1238A8" w:rsidTr="0012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SalesRep</w:t>
            </w:r>
          </w:p>
        </w:tc>
        <w:tc>
          <w:tcPr>
            <w:tcW w:w="4320" w:type="dxa"/>
          </w:tcPr>
          <w:p w:rsidR="001238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Sales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Shari  Silva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408287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Rachel  Gomez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341627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Robert  Munoz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332530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Max  Rodgers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331986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Drew  Rogers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322985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Isabel  Cross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321156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Brooke  Horton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302753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Cassandra  Franklin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302080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lastRenderedPageBreak/>
              <w:t>Della  Jensen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293968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Salvador  Bass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261456</w:t>
            </w:r>
          </w:p>
        </w:tc>
      </w:tr>
    </w:tbl>
    <w:p w:rsidR="001238A8" w:rsidRDefault="00000000">
      <w:pPr>
        <w:pStyle w:val="Heading2"/>
      </w:pPr>
      <w:r>
        <w:t>Top 10 Cities (Revenue)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1238A8" w:rsidTr="0012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City</w:t>
            </w:r>
          </w:p>
        </w:tc>
        <w:tc>
          <w:tcPr>
            <w:tcW w:w="4320" w:type="dxa"/>
          </w:tcPr>
          <w:p w:rsidR="001238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Sales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Delhi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1764426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Nainital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655124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Goa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652865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Mumbai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643215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Mysore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639673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Pune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602513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Nagpur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534082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Ahmedabad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517965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Kolkata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510157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Shimla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396905</w:t>
            </w:r>
          </w:p>
        </w:tc>
      </w:tr>
    </w:tbl>
    <w:p w:rsidR="001238A8" w:rsidRDefault="00000000">
      <w:pPr>
        <w:pStyle w:val="Heading2"/>
      </w:pPr>
      <w:r>
        <w:t>Revenue by Region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1238A8" w:rsidTr="0012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Region</w:t>
            </w:r>
          </w:p>
        </w:tc>
        <w:tc>
          <w:tcPr>
            <w:tcW w:w="4320" w:type="dxa"/>
          </w:tcPr>
          <w:p w:rsidR="001238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Sales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North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3655726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West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3118347</w:t>
            </w:r>
          </w:p>
        </w:tc>
      </w:tr>
      <w:tr w:rsidR="001238A8" w:rsidTr="0012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South</w:t>
            </w:r>
          </w:p>
        </w:tc>
        <w:tc>
          <w:tcPr>
            <w:tcW w:w="4320" w:type="dxa"/>
          </w:tcPr>
          <w:p w:rsidR="001238A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1780729</w:t>
            </w:r>
          </w:p>
        </w:tc>
      </w:tr>
      <w:tr w:rsidR="001238A8" w:rsidTr="00123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238A8" w:rsidRDefault="00000000">
            <w:r>
              <w:t>East</w:t>
            </w:r>
          </w:p>
        </w:tc>
        <w:tc>
          <w:tcPr>
            <w:tcW w:w="4320" w:type="dxa"/>
          </w:tcPr>
          <w:p w:rsidR="001238A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1671823</w:t>
            </w:r>
          </w:p>
        </w:tc>
      </w:tr>
    </w:tbl>
    <w:p w:rsidR="00CA42A2" w:rsidRDefault="00CA42A2"/>
    <w:sectPr w:rsidR="00CA42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919643">
    <w:abstractNumId w:val="8"/>
  </w:num>
  <w:num w:numId="2" w16cid:durableId="335376922">
    <w:abstractNumId w:val="6"/>
  </w:num>
  <w:num w:numId="3" w16cid:durableId="1072508638">
    <w:abstractNumId w:val="5"/>
  </w:num>
  <w:num w:numId="4" w16cid:durableId="706637245">
    <w:abstractNumId w:val="4"/>
  </w:num>
  <w:num w:numId="5" w16cid:durableId="1711034051">
    <w:abstractNumId w:val="7"/>
  </w:num>
  <w:num w:numId="6" w16cid:durableId="753431989">
    <w:abstractNumId w:val="3"/>
  </w:num>
  <w:num w:numId="7" w16cid:durableId="894464401">
    <w:abstractNumId w:val="2"/>
  </w:num>
  <w:num w:numId="8" w16cid:durableId="720327185">
    <w:abstractNumId w:val="1"/>
  </w:num>
  <w:num w:numId="9" w16cid:durableId="21655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38A8"/>
    <w:rsid w:val="0015074B"/>
    <w:rsid w:val="0029639D"/>
    <w:rsid w:val="00326F90"/>
    <w:rsid w:val="009576BE"/>
    <w:rsid w:val="009A7D77"/>
    <w:rsid w:val="00AA1D8D"/>
    <w:rsid w:val="00AA7115"/>
    <w:rsid w:val="00B47730"/>
    <w:rsid w:val="00CA42A2"/>
    <w:rsid w:val="00CB0664"/>
    <w:rsid w:val="00E741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747F076-B7F0-4213-9535-779179F0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</Words>
  <Characters>1279</Characters>
  <Application>Microsoft Office Word</Application>
  <DocSecurity>0</DocSecurity>
  <Lines>142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Raviprakash K</cp:lastModifiedBy>
  <cp:revision>2</cp:revision>
  <dcterms:created xsi:type="dcterms:W3CDTF">2025-08-24T02:19:00Z</dcterms:created>
  <dcterms:modified xsi:type="dcterms:W3CDTF">2025-08-24T02:19:00Z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96e5f7a2-0a0d-46dc-9ef1-cde90e117636</vt:lpwstr>
  </property>
</Properties>
</file>